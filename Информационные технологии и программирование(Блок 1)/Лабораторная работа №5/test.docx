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Задание</w:t>
      </w:r>
    </w:p>
    <w:p>
      <w:r>
        <w:t>Разработать программу...</w:t>
      </w:r>
    </w:p>
    <w:p>
      <w:r>
        <w:t>Кроме того,...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